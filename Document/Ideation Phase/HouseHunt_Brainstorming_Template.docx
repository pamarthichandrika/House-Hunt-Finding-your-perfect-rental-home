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F661" w14:textId="77777777" w:rsidR="0097144D" w:rsidRDefault="00CD706C">
      <w:pPr>
        <w:pStyle w:val="Title"/>
      </w:pPr>
      <w:r>
        <w:t>Ideation Phase</w:t>
      </w:r>
    </w:p>
    <w:p w14:paraId="1AED9399" w14:textId="77777777" w:rsidR="0097144D" w:rsidRDefault="00CD706C">
      <w:pPr>
        <w:pStyle w:val="Heading1"/>
      </w:pPr>
      <w:r>
        <w:t>Brainstorm &amp; Idea Prioritization Template</w:t>
      </w:r>
    </w:p>
    <w:p w14:paraId="259B893F" w14:textId="77777777" w:rsidR="00ED6A35" w:rsidRDefault="00ED6A35" w:rsidP="00ED6A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6A35" w14:paraId="62317808" w14:textId="77777777" w:rsidTr="00BD64FB">
        <w:tc>
          <w:tcPr>
            <w:tcW w:w="4508" w:type="dxa"/>
          </w:tcPr>
          <w:p w14:paraId="5AECEAA3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F24442" w14:textId="760108E3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D6A35" w14:paraId="0F10BD84" w14:textId="77777777" w:rsidTr="00BD64FB">
        <w:tc>
          <w:tcPr>
            <w:tcW w:w="4508" w:type="dxa"/>
          </w:tcPr>
          <w:p w14:paraId="1ED6C5DE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718BE6" w14:textId="18A0AF39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LTVIP2025TMID55949</w:t>
            </w:r>
          </w:p>
        </w:tc>
      </w:tr>
      <w:tr w:rsidR="00ED6A35" w14:paraId="0470427B" w14:textId="77777777" w:rsidTr="00BD64FB">
        <w:tc>
          <w:tcPr>
            <w:tcW w:w="4508" w:type="dxa"/>
          </w:tcPr>
          <w:p w14:paraId="104324F5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ED80B9" w14:textId="1C33F278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Hunt: Finding Your Perfect Rental Home</w:t>
            </w:r>
          </w:p>
        </w:tc>
      </w:tr>
      <w:tr w:rsidR="00ED6A35" w14:paraId="65D54B2F" w14:textId="77777777" w:rsidTr="00BD64FB">
        <w:tc>
          <w:tcPr>
            <w:tcW w:w="4508" w:type="dxa"/>
          </w:tcPr>
          <w:p w14:paraId="61B3132B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F33216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2B23812" w14:textId="77777777" w:rsidR="00ED6A35" w:rsidRDefault="00ED6A35" w:rsidP="00ED6A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A64A02F" w14:textId="77777777" w:rsidR="0097144D" w:rsidRDefault="00CD706C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</w:p>
    <w:p w14:paraId="5161EF55" w14:textId="77777777" w:rsidR="0097144D" w:rsidRDefault="00CD706C">
      <w:r>
        <w:t>Reference: https://www.mural.co/templates/brainstorm-and-idea-prioritization</w:t>
      </w:r>
    </w:p>
    <w:p w14:paraId="35277BED" w14:textId="77777777" w:rsidR="0097144D" w:rsidRDefault="00CD706C">
      <w:pPr>
        <w:pStyle w:val="Heading2"/>
      </w:pPr>
      <w:r>
        <w:t>Step-1: Team Gathering, Collaboration and Select the Problem Statement</w:t>
      </w:r>
    </w:p>
    <w:p w14:paraId="46CA0A17" w14:textId="77777777" w:rsidR="0097144D" w:rsidRDefault="00CD706C">
      <w:r>
        <w:t>Team Members:</w:t>
      </w:r>
    </w:p>
    <w:p w14:paraId="4FF1E9C6" w14:textId="1539E4B3" w:rsidR="0097144D" w:rsidRDefault="00CD706C">
      <w:r>
        <w:t xml:space="preserve">- </w:t>
      </w:r>
      <w:r w:rsidR="00373171">
        <w:t>Pamarthi Chandrika</w:t>
      </w:r>
      <w:r>
        <w:t xml:space="preserve"> (Team Leader)</w:t>
      </w:r>
    </w:p>
    <w:p w14:paraId="0EA22D78" w14:textId="47F8CE94" w:rsidR="0097144D" w:rsidRDefault="00CD706C">
      <w:r>
        <w:t>-</w:t>
      </w:r>
      <w:r w:rsidR="00373171">
        <w:t xml:space="preserve"> Palagani Divya Sri</w:t>
      </w:r>
    </w:p>
    <w:p w14:paraId="7EB71494" w14:textId="20BFFCA0" w:rsidR="0097144D" w:rsidRDefault="00CD706C">
      <w:r>
        <w:t xml:space="preserve">- </w:t>
      </w:r>
      <w:r w:rsidR="00373171">
        <w:t xml:space="preserve">Palanki  Madhava Venkata Surya Narayana </w:t>
      </w:r>
    </w:p>
    <w:p w14:paraId="509D769D" w14:textId="0D1324FF" w:rsidR="0097144D" w:rsidRDefault="00CD706C">
      <w:r>
        <w:t xml:space="preserve">- </w:t>
      </w:r>
      <w:r w:rsidR="00373171">
        <w:t>Pabolu Karuna</w:t>
      </w:r>
    </w:p>
    <w:p w14:paraId="48DEE61E" w14:textId="7777777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t>Selected Problem Statement:</w:t>
      </w:r>
      <w:r w:rsidRPr="00373171">
        <w:rPr>
          <w:lang w:val="en-IN"/>
        </w:rPr>
        <w:br/>
        <w:t>How might we build a smart rental assistant that simplifies property discovery, ensures listing authenticity, and enhances communication between renters and property owners using MERN stack technologies and real-time systems?</w:t>
      </w:r>
      <w:r w:rsidRPr="00373171">
        <w:rPr>
          <w:lang w:val="en-IN"/>
        </w:rPr>
        <w:br/>
      </w:r>
    </w:p>
    <w:p w14:paraId="2A2EFAE5" w14:textId="77777777" w:rsidR="00373171" w:rsidRPr="00373171" w:rsidRDefault="00373171" w:rsidP="00373171">
      <w:pPr>
        <w:rPr>
          <w:b/>
          <w:bCs/>
          <w:lang w:val="en-IN"/>
        </w:rPr>
      </w:pPr>
      <w:r w:rsidRPr="00373171">
        <w:rPr>
          <w:b/>
          <w:bCs/>
          <w:lang w:val="en-IN"/>
        </w:rPr>
        <w:t>Step-2: Brainstorm, Idea Listing and Grouping</w:t>
      </w:r>
    </w:p>
    <w:p w14:paraId="675BEF8B" w14:textId="715A3A69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lastRenderedPageBreak/>
        <w:br/>
        <w:t>Brainstormed Ideas:</w:t>
      </w:r>
      <w:r w:rsidRPr="00373171">
        <w:rPr>
          <w:lang w:val="en-IN"/>
        </w:rPr>
        <w:br/>
        <w:t xml:space="preserve">• Build an </w:t>
      </w:r>
      <w:r w:rsidR="00427ACA">
        <w:rPr>
          <w:lang w:val="en-IN"/>
        </w:rPr>
        <w:t>MERN</w:t>
      </w:r>
      <w:r w:rsidRPr="00373171">
        <w:rPr>
          <w:lang w:val="en-IN"/>
        </w:rPr>
        <w:t>-based filter that suggests rental properties based on user preferences.</w:t>
      </w:r>
      <w:r w:rsidRPr="00373171">
        <w:rPr>
          <w:lang w:val="en-IN"/>
        </w:rPr>
        <w:br/>
        <w:t>• Implement a verification badge for landlords and listings to prevent fraud.</w:t>
      </w:r>
      <w:r w:rsidRPr="00373171">
        <w:rPr>
          <w:lang w:val="en-IN"/>
        </w:rPr>
        <w:br/>
        <w:t>• Develop a chat feature for real-time communication between renters and owners.</w:t>
      </w:r>
    </w:p>
    <w:p w14:paraId="47E9CB3B" w14:textId="2D7FBC3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t>• Integrate a calendar-based system for booking property visits.</w:t>
      </w:r>
      <w:r w:rsidRPr="00373171">
        <w:rPr>
          <w:lang w:val="en-IN"/>
        </w:rPr>
        <w:br/>
        <w:t>• Create a dashboard to manage listings, visits, and tenant details.</w:t>
      </w:r>
      <w:r w:rsidRPr="00373171">
        <w:rPr>
          <w:lang w:val="en-IN"/>
        </w:rPr>
        <w:br/>
        <w:t>• Use maps and local data to show neighbo</w:t>
      </w:r>
      <w:r w:rsidR="00427ACA">
        <w:rPr>
          <w:lang w:val="en-IN"/>
        </w:rPr>
        <w:t>u</w:t>
      </w:r>
      <w:r w:rsidRPr="00373171">
        <w:rPr>
          <w:lang w:val="en-IN"/>
        </w:rPr>
        <w:t>rhood insights (safety, transit, amenities).</w:t>
      </w:r>
      <w:r w:rsidRPr="00373171">
        <w:rPr>
          <w:lang w:val="en-IN"/>
        </w:rPr>
        <w:br/>
        <w:t>• Add a review and rating system for both tenants and owners.</w:t>
      </w:r>
      <w:r w:rsidRPr="00373171">
        <w:rPr>
          <w:lang w:val="en-IN"/>
        </w:rPr>
        <w:br/>
        <w:t>• Implement role-based dashboards (Tenant, Owner, Admin) for efficient navigation.</w:t>
      </w:r>
      <w:r w:rsidRPr="00373171">
        <w:rPr>
          <w:lang w:val="en-IN"/>
        </w:rPr>
        <w:br/>
      </w:r>
    </w:p>
    <w:p w14:paraId="6F2661E2" w14:textId="77777777" w:rsidR="00373171" w:rsidRPr="00373171" w:rsidRDefault="00373171" w:rsidP="00373171">
      <w:pPr>
        <w:rPr>
          <w:b/>
          <w:bCs/>
          <w:lang w:val="en-IN"/>
        </w:rPr>
      </w:pPr>
      <w:r w:rsidRPr="00373171">
        <w:rPr>
          <w:b/>
          <w:bCs/>
          <w:lang w:val="en-IN"/>
        </w:rPr>
        <w:t>Step-3: Idea Prioritization</w:t>
      </w:r>
    </w:p>
    <w:p w14:paraId="2E8617EF" w14:textId="7777777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br/>
        <w:t>Top Priority Ideas for Implementation:</w:t>
      </w:r>
      <w:r w:rsidRPr="00373171">
        <w:rPr>
          <w:lang w:val="en-IN"/>
        </w:rPr>
        <w:br/>
        <w:t>1. Smart property filters based on location, budget, and amenities</w:t>
      </w:r>
      <w:r w:rsidRPr="00373171">
        <w:rPr>
          <w:lang w:val="en-IN"/>
        </w:rPr>
        <w:br/>
        <w:t>2. Verified listings and landlord profiles</w:t>
      </w:r>
      <w:r w:rsidRPr="00373171">
        <w:rPr>
          <w:lang w:val="en-IN"/>
        </w:rPr>
        <w:br/>
        <w:t>3. Real-time chat feature with notification system</w:t>
      </w:r>
      <w:r w:rsidRPr="00373171">
        <w:rPr>
          <w:lang w:val="en-IN"/>
        </w:rPr>
        <w:br/>
        <w:t>4. Booking management with calendar interface</w:t>
      </w:r>
      <w:r w:rsidRPr="00373171">
        <w:rPr>
          <w:lang w:val="en-IN"/>
        </w:rPr>
        <w:br/>
      </w:r>
      <w:r w:rsidRPr="00373171">
        <w:rPr>
          <w:lang w:val="en-IN"/>
        </w:rPr>
        <w:br/>
        <w:t>Secondary Priority Ideas:</w:t>
      </w:r>
      <w:r w:rsidRPr="00373171">
        <w:rPr>
          <w:lang w:val="en-IN"/>
        </w:rPr>
        <w:br/>
        <w:t>• Area insights via map integration</w:t>
      </w:r>
      <w:r w:rsidRPr="00373171">
        <w:rPr>
          <w:lang w:val="en-IN"/>
        </w:rPr>
        <w:br/>
        <w:t>• Ratings and reviews after stay completion</w:t>
      </w:r>
      <w:r w:rsidRPr="00373171">
        <w:rPr>
          <w:lang w:val="en-IN"/>
        </w:rPr>
        <w:br/>
        <w:t>• Admin dashboard for moderation and analytics</w:t>
      </w:r>
      <w:r w:rsidRPr="00373171">
        <w:rPr>
          <w:lang w:val="en-IN"/>
        </w:rPr>
        <w:br/>
      </w:r>
      <w:r w:rsidRPr="00373171">
        <w:rPr>
          <w:lang w:val="en-IN"/>
        </w:rPr>
        <w:br/>
        <w:t>These ideas were selected based on feasibility, user impact, and alignment with core MERN technologies and responsive UI development practices.</w:t>
      </w:r>
    </w:p>
    <w:p w14:paraId="135489DB" w14:textId="327F05C2" w:rsidR="0097144D" w:rsidRDefault="0097144D"/>
    <w:sectPr w:rsidR="00971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72E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E0B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954259">
    <w:abstractNumId w:val="8"/>
  </w:num>
  <w:num w:numId="2" w16cid:durableId="1989282266">
    <w:abstractNumId w:val="6"/>
  </w:num>
  <w:num w:numId="3" w16cid:durableId="1716655662">
    <w:abstractNumId w:val="5"/>
  </w:num>
  <w:num w:numId="4" w16cid:durableId="255017352">
    <w:abstractNumId w:val="4"/>
  </w:num>
  <w:num w:numId="5" w16cid:durableId="170536755">
    <w:abstractNumId w:val="7"/>
  </w:num>
  <w:num w:numId="6" w16cid:durableId="1341935425">
    <w:abstractNumId w:val="3"/>
  </w:num>
  <w:num w:numId="7" w16cid:durableId="1995330740">
    <w:abstractNumId w:val="2"/>
  </w:num>
  <w:num w:numId="8" w16cid:durableId="608854205">
    <w:abstractNumId w:val="1"/>
  </w:num>
  <w:num w:numId="9" w16cid:durableId="1649045313">
    <w:abstractNumId w:val="0"/>
  </w:num>
  <w:num w:numId="10" w16cid:durableId="1941135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A0"/>
    <w:rsid w:val="0029639D"/>
    <w:rsid w:val="00326F90"/>
    <w:rsid w:val="00373171"/>
    <w:rsid w:val="00427ACA"/>
    <w:rsid w:val="0097144D"/>
    <w:rsid w:val="00AA1D8D"/>
    <w:rsid w:val="00B47730"/>
    <w:rsid w:val="00BD7C84"/>
    <w:rsid w:val="00CB0664"/>
    <w:rsid w:val="00CD706C"/>
    <w:rsid w:val="00ED6A35"/>
    <w:rsid w:val="00F937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7CAE6"/>
  <w14:defaultImageDpi w14:val="300"/>
  <w15:docId w15:val="{E14CFDBF-4690-4E1C-8EFA-848BFB8C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pabolu karuna</cp:lastModifiedBy>
  <cp:revision>5</cp:revision>
  <dcterms:created xsi:type="dcterms:W3CDTF">2025-06-26T16:13:00Z</dcterms:created>
  <dcterms:modified xsi:type="dcterms:W3CDTF">2025-06-27T13:51:00Z</dcterms:modified>
  <cp:category/>
</cp:coreProperties>
</file>