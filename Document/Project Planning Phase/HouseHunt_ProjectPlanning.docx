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CA4D3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8"/>
          <w:szCs w:val="28"/>
          <w:lang w:val="en-US"/>
        </w:rPr>
      </w:pPr>
      <w:r>
        <w:rPr>
          <w:rFonts w:hint="eastAsia" w:ascii="Arial" w:hAnsi="Arial" w:eastAsia="Arial" w:cs="Arial"/>
          <w:b/>
          <w:bCs w:val="0"/>
          <w:kern w:val="0"/>
          <w:sz w:val="28"/>
          <w:szCs w:val="28"/>
          <w:lang w:val="en-US" w:eastAsia="zh-CN" w:bidi="ar"/>
        </w:rPr>
        <w:t>Project Planning Phase</w:t>
      </w:r>
    </w:p>
    <w:p w14:paraId="41049E06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sz w:val="24"/>
          <w:szCs w:val="24"/>
          <w:lang w:val="en-US"/>
        </w:rPr>
      </w:pPr>
      <w:r>
        <w:rPr>
          <w:rFonts w:hint="eastAsia" w:ascii="Arial" w:hAnsi="Arial" w:eastAsia="Arial" w:cs="Arial"/>
          <w:b/>
          <w:bCs w:val="0"/>
          <w:kern w:val="0"/>
          <w:sz w:val="24"/>
          <w:szCs w:val="24"/>
          <w:lang w:val="en-US" w:eastAsia="zh-CN" w:bidi="ar"/>
        </w:rPr>
        <w:t>Project Planning Template (Product Backlog, Sprint Planning, Stories, Story points)</w:t>
      </w:r>
    </w:p>
    <w:p w14:paraId="6CC8D7BD">
      <w:pPr>
        <w:keepNext w:val="0"/>
        <w:keepLines w:val="0"/>
        <w:widowControl/>
        <w:suppressLineNumbers w:val="0"/>
        <w:spacing w:before="0" w:beforeAutospacing="0" w:after="0" w:afterAutospacing="0" w:line="256" w:lineRule="auto"/>
        <w:ind w:left="0" w:right="0"/>
        <w:jc w:val="center"/>
        <w:rPr>
          <w:b/>
          <w:bCs w:val="0"/>
          <w:lang w:val="en-US"/>
        </w:rPr>
      </w:pPr>
    </w:p>
    <w:tbl>
      <w:tblPr>
        <w:tblStyle w:val="12"/>
        <w:tblW w:w="747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4"/>
        <w:gridCol w:w="3872"/>
      </w:tblGrid>
      <w:tr w14:paraId="6004B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5489212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3E2532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26-05-2025</w:t>
            </w:r>
          </w:p>
        </w:tc>
      </w:tr>
      <w:tr w14:paraId="21169A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2BAA8EC3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CF2D76D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LTVIP2025TMID55949</w:t>
            </w:r>
          </w:p>
        </w:tc>
      </w:tr>
      <w:tr w14:paraId="7DC828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7E3B117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469F851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House Hunt</w:t>
            </w:r>
          </w:p>
        </w:tc>
      </w:tr>
      <w:tr w14:paraId="6199E1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6584A9C5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top"/>
          </w:tcPr>
          <w:p w14:paraId="3908F1A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76" w:lineRule="auto"/>
              <w:ind w:left="0" w:right="0"/>
              <w:jc w:val="left"/>
              <w:rPr>
                <w:bdr w:val="none" w:color="auto" w:sz="0" w:space="0"/>
                <w:lang w:val="en-US"/>
              </w:rPr>
            </w:pPr>
            <w:r>
              <w:rPr>
                <w:rFonts w:hint="eastAsia" w:ascii="Arial" w:hAnsi="Arial" w:eastAsia="Arial" w:cs="Arial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5 Marks</w:t>
            </w:r>
          </w:p>
        </w:tc>
      </w:tr>
    </w:tbl>
    <w:p w14:paraId="30DC105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b/>
          <w:bCs w:val="0"/>
          <w:lang w:val="en-US"/>
        </w:rPr>
      </w:pPr>
    </w:p>
    <w:p w14:paraId="6F9FCCA5">
      <w:bookmarkStart w:id="0" w:name="_GoBack"/>
      <w:bookmarkEnd w:id="0"/>
    </w:p>
    <w:p w14:paraId="26A5474A">
      <w:pPr>
        <w:pStyle w:val="3"/>
      </w:pPr>
      <w:r>
        <w:t>Product Backlog, Sprint Schedule, and Estimation</w:t>
      </w:r>
    </w:p>
    <w:tbl>
      <w:tblPr>
        <w:tblStyle w:val="35"/>
        <w:tblW w:w="126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397"/>
        <w:gridCol w:w="1422"/>
        <w:gridCol w:w="2226"/>
        <w:gridCol w:w="1277"/>
        <w:gridCol w:w="3929"/>
      </w:tblGrid>
      <w:tr w14:paraId="676CC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0256C454">
            <w:pPr>
              <w:spacing w:after="0" w:line="240" w:lineRule="auto"/>
            </w:pPr>
            <w:r>
              <w:t>ID</w:t>
            </w:r>
          </w:p>
        </w:tc>
        <w:tc>
          <w:tcPr>
            <w:tcW w:w="2397" w:type="dxa"/>
          </w:tcPr>
          <w:p w14:paraId="4D124F0D">
            <w:pPr>
              <w:spacing w:after="0" w:line="240" w:lineRule="auto"/>
            </w:pPr>
            <w:r>
              <w:t>User Story / Feature</w:t>
            </w:r>
          </w:p>
        </w:tc>
        <w:tc>
          <w:tcPr>
            <w:tcW w:w="1422" w:type="dxa"/>
          </w:tcPr>
          <w:p w14:paraId="0D191761">
            <w:pPr>
              <w:spacing w:after="0" w:line="240" w:lineRule="auto"/>
            </w:pPr>
            <w:r>
              <w:t>Role</w:t>
            </w:r>
          </w:p>
        </w:tc>
        <w:tc>
          <w:tcPr>
            <w:tcW w:w="2226" w:type="dxa"/>
          </w:tcPr>
          <w:p w14:paraId="74B79F25">
            <w:pPr>
              <w:spacing w:after="0" w:line="240" w:lineRule="auto"/>
            </w:pPr>
            <w:r>
              <w:t>Goal / Action</w:t>
            </w:r>
          </w:p>
        </w:tc>
        <w:tc>
          <w:tcPr>
            <w:tcW w:w="1277" w:type="dxa"/>
          </w:tcPr>
          <w:p w14:paraId="54F1D636">
            <w:pPr>
              <w:spacing w:after="0" w:line="240" w:lineRule="auto"/>
            </w:pPr>
            <w:r>
              <w:t>Priority</w:t>
            </w:r>
          </w:p>
        </w:tc>
        <w:tc>
          <w:tcPr>
            <w:tcW w:w="3929" w:type="dxa"/>
          </w:tcPr>
          <w:p w14:paraId="12DA8F4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Team members</w:t>
            </w:r>
          </w:p>
        </w:tc>
      </w:tr>
      <w:tr w14:paraId="583462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2014CB90">
            <w:pPr>
              <w:spacing w:after="0" w:line="240" w:lineRule="auto"/>
            </w:pPr>
            <w:r>
              <w:t>US01</w:t>
            </w:r>
          </w:p>
        </w:tc>
        <w:tc>
          <w:tcPr>
            <w:tcW w:w="2397" w:type="dxa"/>
          </w:tcPr>
          <w:p w14:paraId="7E79D7B7">
            <w:pPr>
              <w:spacing w:after="0" w:line="240" w:lineRule="auto"/>
            </w:pPr>
            <w:r>
              <w:t>Register/Login/Logout</w:t>
            </w:r>
          </w:p>
        </w:tc>
        <w:tc>
          <w:tcPr>
            <w:tcW w:w="1422" w:type="dxa"/>
          </w:tcPr>
          <w:p w14:paraId="2C94CF24">
            <w:pPr>
              <w:spacing w:after="0" w:line="240" w:lineRule="auto"/>
            </w:pPr>
            <w:r>
              <w:t>User</w:t>
            </w:r>
          </w:p>
        </w:tc>
        <w:tc>
          <w:tcPr>
            <w:tcW w:w="2226" w:type="dxa"/>
          </w:tcPr>
          <w:p w14:paraId="5C902852">
            <w:pPr>
              <w:spacing w:after="0" w:line="240" w:lineRule="auto"/>
            </w:pPr>
            <w:r>
              <w:t>Sign up and log in/out securely</w:t>
            </w:r>
          </w:p>
        </w:tc>
        <w:tc>
          <w:tcPr>
            <w:tcW w:w="1277" w:type="dxa"/>
          </w:tcPr>
          <w:p w14:paraId="4291EB89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37822C2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  <w:tr w14:paraId="44609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322C530B">
            <w:pPr>
              <w:spacing w:after="0" w:line="240" w:lineRule="auto"/>
            </w:pPr>
            <w:r>
              <w:t>US02</w:t>
            </w:r>
          </w:p>
        </w:tc>
        <w:tc>
          <w:tcPr>
            <w:tcW w:w="2397" w:type="dxa"/>
          </w:tcPr>
          <w:p w14:paraId="1F560E65">
            <w:pPr>
              <w:spacing w:after="0" w:line="240" w:lineRule="auto"/>
            </w:pPr>
            <w:r>
              <w:t>Forgot Password</w:t>
            </w:r>
          </w:p>
        </w:tc>
        <w:tc>
          <w:tcPr>
            <w:tcW w:w="1422" w:type="dxa"/>
          </w:tcPr>
          <w:p w14:paraId="6592D086">
            <w:pPr>
              <w:spacing w:after="0" w:line="240" w:lineRule="auto"/>
            </w:pPr>
            <w:r>
              <w:t>User</w:t>
            </w:r>
          </w:p>
        </w:tc>
        <w:tc>
          <w:tcPr>
            <w:tcW w:w="2226" w:type="dxa"/>
          </w:tcPr>
          <w:p w14:paraId="3E921F8D">
            <w:pPr>
              <w:spacing w:after="0" w:line="240" w:lineRule="auto"/>
            </w:pPr>
            <w:r>
              <w:t>Recover password</w:t>
            </w:r>
          </w:p>
        </w:tc>
        <w:tc>
          <w:tcPr>
            <w:tcW w:w="1277" w:type="dxa"/>
          </w:tcPr>
          <w:p w14:paraId="63755585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3552FFA9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Madhav,chandrika</w:t>
            </w:r>
          </w:p>
        </w:tc>
      </w:tr>
      <w:tr w14:paraId="0F009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078B10FC">
            <w:pPr>
              <w:spacing w:after="0" w:line="240" w:lineRule="auto"/>
            </w:pPr>
            <w:r>
              <w:t>US03</w:t>
            </w:r>
          </w:p>
        </w:tc>
        <w:tc>
          <w:tcPr>
            <w:tcW w:w="2397" w:type="dxa"/>
          </w:tcPr>
          <w:p w14:paraId="5EDBDB06">
            <w:pPr>
              <w:spacing w:after="0" w:line="240" w:lineRule="auto"/>
            </w:pPr>
            <w:r>
              <w:t>View Property Listings</w:t>
            </w:r>
          </w:p>
        </w:tc>
        <w:tc>
          <w:tcPr>
            <w:tcW w:w="1422" w:type="dxa"/>
          </w:tcPr>
          <w:p w14:paraId="346B3C44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0700DCC8">
            <w:pPr>
              <w:spacing w:after="0" w:line="240" w:lineRule="auto"/>
            </w:pPr>
            <w:r>
              <w:t>Browse/search/filter property listings</w:t>
            </w:r>
          </w:p>
        </w:tc>
        <w:tc>
          <w:tcPr>
            <w:tcW w:w="1277" w:type="dxa"/>
          </w:tcPr>
          <w:p w14:paraId="4B61019A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4ECC106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Karuna,divya sri</w:t>
            </w:r>
          </w:p>
        </w:tc>
      </w:tr>
      <w:tr w14:paraId="15A373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17BF647A">
            <w:pPr>
              <w:spacing w:after="0" w:line="240" w:lineRule="auto"/>
            </w:pPr>
            <w:r>
              <w:t>US04</w:t>
            </w:r>
          </w:p>
        </w:tc>
        <w:tc>
          <w:tcPr>
            <w:tcW w:w="2397" w:type="dxa"/>
          </w:tcPr>
          <w:p w14:paraId="7FB37727">
            <w:pPr>
              <w:spacing w:after="0" w:line="240" w:lineRule="auto"/>
            </w:pPr>
            <w:r>
              <w:t>Add Property</w:t>
            </w:r>
          </w:p>
        </w:tc>
        <w:tc>
          <w:tcPr>
            <w:tcW w:w="1422" w:type="dxa"/>
          </w:tcPr>
          <w:p w14:paraId="761CA593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5FDC0635">
            <w:pPr>
              <w:spacing w:after="0" w:line="240" w:lineRule="auto"/>
            </w:pPr>
            <w:r>
              <w:t>Add new property details</w:t>
            </w:r>
          </w:p>
        </w:tc>
        <w:tc>
          <w:tcPr>
            <w:tcW w:w="1277" w:type="dxa"/>
          </w:tcPr>
          <w:p w14:paraId="17E302F1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092CF23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  <w:tr w14:paraId="00A404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5CBAA785">
            <w:pPr>
              <w:spacing w:after="0" w:line="240" w:lineRule="auto"/>
            </w:pPr>
            <w:r>
              <w:t>US05</w:t>
            </w:r>
          </w:p>
        </w:tc>
        <w:tc>
          <w:tcPr>
            <w:tcW w:w="2397" w:type="dxa"/>
          </w:tcPr>
          <w:p w14:paraId="68231B32">
            <w:pPr>
              <w:spacing w:after="0" w:line="240" w:lineRule="auto"/>
            </w:pPr>
            <w:r>
              <w:t>Edit/Delete Property</w:t>
            </w:r>
          </w:p>
        </w:tc>
        <w:tc>
          <w:tcPr>
            <w:tcW w:w="1422" w:type="dxa"/>
          </w:tcPr>
          <w:p w14:paraId="36C87EF9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264EA196">
            <w:pPr>
              <w:spacing w:after="0" w:line="240" w:lineRule="auto"/>
            </w:pPr>
            <w:r>
              <w:t>Modify or remove listed properties</w:t>
            </w:r>
          </w:p>
        </w:tc>
        <w:tc>
          <w:tcPr>
            <w:tcW w:w="1277" w:type="dxa"/>
          </w:tcPr>
          <w:p w14:paraId="1D1E4A07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2FCC663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Madhav, divya sri</w:t>
            </w:r>
          </w:p>
        </w:tc>
      </w:tr>
      <w:tr w14:paraId="2D4DD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4141B6C3">
            <w:pPr>
              <w:spacing w:after="0" w:line="240" w:lineRule="auto"/>
            </w:pPr>
            <w:r>
              <w:t>US06</w:t>
            </w:r>
          </w:p>
        </w:tc>
        <w:tc>
          <w:tcPr>
            <w:tcW w:w="2397" w:type="dxa"/>
          </w:tcPr>
          <w:p w14:paraId="16CF4524">
            <w:pPr>
              <w:spacing w:after="0" w:line="240" w:lineRule="auto"/>
            </w:pPr>
            <w:r>
              <w:t>View Property Details</w:t>
            </w:r>
          </w:p>
        </w:tc>
        <w:tc>
          <w:tcPr>
            <w:tcW w:w="1422" w:type="dxa"/>
          </w:tcPr>
          <w:p w14:paraId="33E6ED41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204FD5C8">
            <w:pPr>
              <w:spacing w:after="0" w:line="240" w:lineRule="auto"/>
            </w:pPr>
            <w:r>
              <w:t>View detailed info of a selected property</w:t>
            </w:r>
          </w:p>
        </w:tc>
        <w:tc>
          <w:tcPr>
            <w:tcW w:w="1277" w:type="dxa"/>
          </w:tcPr>
          <w:p w14:paraId="398ACD71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2AEC868F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Karuna,chandrika</w:t>
            </w:r>
          </w:p>
        </w:tc>
      </w:tr>
      <w:tr w14:paraId="1F8B6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62D62F41">
            <w:pPr>
              <w:spacing w:after="0" w:line="240" w:lineRule="auto"/>
            </w:pPr>
            <w:r>
              <w:t>US07</w:t>
            </w:r>
          </w:p>
        </w:tc>
        <w:tc>
          <w:tcPr>
            <w:tcW w:w="2397" w:type="dxa"/>
          </w:tcPr>
          <w:p w14:paraId="3A1D5041">
            <w:pPr>
              <w:spacing w:after="0" w:line="240" w:lineRule="auto"/>
            </w:pPr>
            <w:r>
              <w:t>Book a Property</w:t>
            </w:r>
          </w:p>
        </w:tc>
        <w:tc>
          <w:tcPr>
            <w:tcW w:w="1422" w:type="dxa"/>
          </w:tcPr>
          <w:p w14:paraId="3CE63203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3FF8A9B2">
            <w:pPr>
              <w:spacing w:after="0" w:line="240" w:lineRule="auto"/>
            </w:pPr>
            <w:r>
              <w:t>Submit booking request with personal info</w:t>
            </w:r>
          </w:p>
        </w:tc>
        <w:tc>
          <w:tcPr>
            <w:tcW w:w="1277" w:type="dxa"/>
          </w:tcPr>
          <w:p w14:paraId="16B3E0E2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00161FA3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  <w:tr w14:paraId="23236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5091E79B">
            <w:pPr>
              <w:spacing w:after="0" w:line="240" w:lineRule="auto"/>
            </w:pPr>
            <w:r>
              <w:t>US08</w:t>
            </w:r>
          </w:p>
        </w:tc>
        <w:tc>
          <w:tcPr>
            <w:tcW w:w="2397" w:type="dxa"/>
          </w:tcPr>
          <w:p w14:paraId="55BCA630">
            <w:pPr>
              <w:spacing w:after="0" w:line="240" w:lineRule="auto"/>
            </w:pPr>
            <w:r>
              <w:t>View Booking History</w:t>
            </w:r>
          </w:p>
        </w:tc>
        <w:tc>
          <w:tcPr>
            <w:tcW w:w="1422" w:type="dxa"/>
          </w:tcPr>
          <w:p w14:paraId="059148AB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67CAA6AE">
            <w:pPr>
              <w:spacing w:after="0" w:line="240" w:lineRule="auto"/>
            </w:pPr>
            <w:r>
              <w:t>Track my previous or ongoing bookings</w:t>
            </w:r>
          </w:p>
        </w:tc>
        <w:tc>
          <w:tcPr>
            <w:tcW w:w="1277" w:type="dxa"/>
          </w:tcPr>
          <w:p w14:paraId="31E4845A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26D1A77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Divya sri,chandrika</w:t>
            </w:r>
          </w:p>
        </w:tc>
      </w:tr>
      <w:tr w14:paraId="70E3A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625F418F">
            <w:pPr>
              <w:spacing w:after="0" w:line="240" w:lineRule="auto"/>
            </w:pPr>
            <w:r>
              <w:t>US09</w:t>
            </w:r>
          </w:p>
        </w:tc>
        <w:tc>
          <w:tcPr>
            <w:tcW w:w="2397" w:type="dxa"/>
          </w:tcPr>
          <w:p w14:paraId="5E5F89E3">
            <w:pPr>
              <w:spacing w:after="0" w:line="240" w:lineRule="auto"/>
            </w:pPr>
            <w:r>
              <w:t>View Incoming Bookings</w:t>
            </w:r>
          </w:p>
        </w:tc>
        <w:tc>
          <w:tcPr>
            <w:tcW w:w="1422" w:type="dxa"/>
          </w:tcPr>
          <w:p w14:paraId="5D339B51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172758E3">
            <w:pPr>
              <w:spacing w:after="0" w:line="240" w:lineRule="auto"/>
            </w:pPr>
            <w:r>
              <w:t>View renters interested in my properties</w:t>
            </w:r>
          </w:p>
        </w:tc>
        <w:tc>
          <w:tcPr>
            <w:tcW w:w="1277" w:type="dxa"/>
          </w:tcPr>
          <w:p w14:paraId="18B90599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2259385A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Karuna,madhav</w:t>
            </w:r>
          </w:p>
        </w:tc>
      </w:tr>
      <w:tr w14:paraId="41710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66413BBB">
            <w:pPr>
              <w:spacing w:after="0" w:line="240" w:lineRule="auto"/>
            </w:pPr>
            <w:r>
              <w:t>US10</w:t>
            </w:r>
          </w:p>
        </w:tc>
        <w:tc>
          <w:tcPr>
            <w:tcW w:w="2397" w:type="dxa"/>
          </w:tcPr>
          <w:p w14:paraId="407BC23E">
            <w:pPr>
              <w:spacing w:after="0" w:line="240" w:lineRule="auto"/>
            </w:pPr>
            <w:r>
              <w:t>Grant Owner Access</w:t>
            </w:r>
          </w:p>
        </w:tc>
        <w:tc>
          <w:tcPr>
            <w:tcW w:w="1422" w:type="dxa"/>
          </w:tcPr>
          <w:p w14:paraId="5E990CE6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21CA05A8">
            <w:pPr>
              <w:spacing w:after="0" w:line="240" w:lineRule="auto"/>
            </w:pPr>
            <w:r>
              <w:t>Approve/not approve owner registration</w:t>
            </w:r>
          </w:p>
        </w:tc>
        <w:tc>
          <w:tcPr>
            <w:tcW w:w="1277" w:type="dxa"/>
          </w:tcPr>
          <w:p w14:paraId="4E8F6017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114CCD70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Madhav,karuna,chandrika</w:t>
            </w:r>
          </w:p>
        </w:tc>
      </w:tr>
      <w:tr w14:paraId="1314A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7968C907">
            <w:pPr>
              <w:spacing w:after="0" w:line="240" w:lineRule="auto"/>
            </w:pPr>
            <w:r>
              <w:t>US11</w:t>
            </w:r>
          </w:p>
        </w:tc>
        <w:tc>
          <w:tcPr>
            <w:tcW w:w="2397" w:type="dxa"/>
          </w:tcPr>
          <w:p w14:paraId="61D53135">
            <w:pPr>
              <w:spacing w:after="0" w:line="240" w:lineRule="auto"/>
            </w:pPr>
            <w:r>
              <w:t>View All Users</w:t>
            </w:r>
          </w:p>
        </w:tc>
        <w:tc>
          <w:tcPr>
            <w:tcW w:w="1422" w:type="dxa"/>
          </w:tcPr>
          <w:p w14:paraId="3806A515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6731CC42">
            <w:pPr>
              <w:spacing w:after="0" w:line="240" w:lineRule="auto"/>
            </w:pPr>
            <w:r>
              <w:t>Access all user info</w:t>
            </w:r>
          </w:p>
        </w:tc>
        <w:tc>
          <w:tcPr>
            <w:tcW w:w="1277" w:type="dxa"/>
          </w:tcPr>
          <w:p w14:paraId="5B567F2E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5EAD2EED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  <w:tr w14:paraId="1D314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4DE648FA">
            <w:pPr>
              <w:spacing w:after="0" w:line="240" w:lineRule="auto"/>
            </w:pPr>
            <w:r>
              <w:t>US12</w:t>
            </w:r>
          </w:p>
        </w:tc>
        <w:tc>
          <w:tcPr>
            <w:tcW w:w="2397" w:type="dxa"/>
          </w:tcPr>
          <w:p w14:paraId="63AD2D8F">
            <w:pPr>
              <w:spacing w:after="0" w:line="240" w:lineRule="auto"/>
            </w:pPr>
            <w:r>
              <w:t>View All Bookings</w:t>
            </w:r>
          </w:p>
        </w:tc>
        <w:tc>
          <w:tcPr>
            <w:tcW w:w="1422" w:type="dxa"/>
          </w:tcPr>
          <w:p w14:paraId="36A8BC68">
            <w:pPr>
              <w:spacing w:after="0" w:line="240" w:lineRule="auto"/>
            </w:pPr>
            <w:r>
              <w:t>Admin</w:t>
            </w:r>
          </w:p>
        </w:tc>
        <w:tc>
          <w:tcPr>
            <w:tcW w:w="2226" w:type="dxa"/>
          </w:tcPr>
          <w:p w14:paraId="614E7724">
            <w:pPr>
              <w:spacing w:after="0" w:line="240" w:lineRule="auto"/>
            </w:pPr>
            <w:r>
              <w:t>Monitor all platform bookings</w:t>
            </w:r>
          </w:p>
        </w:tc>
        <w:tc>
          <w:tcPr>
            <w:tcW w:w="1277" w:type="dxa"/>
          </w:tcPr>
          <w:p w14:paraId="4E920EE8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2A523E12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Divyasri karuna</w:t>
            </w:r>
          </w:p>
        </w:tc>
      </w:tr>
      <w:tr w14:paraId="5BC7E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18C9ECBA">
            <w:pPr>
              <w:spacing w:after="0" w:line="240" w:lineRule="auto"/>
            </w:pPr>
            <w:r>
              <w:t>US13</w:t>
            </w:r>
          </w:p>
        </w:tc>
        <w:tc>
          <w:tcPr>
            <w:tcW w:w="2397" w:type="dxa"/>
          </w:tcPr>
          <w:p w14:paraId="36AB0A4A">
            <w:pPr>
              <w:spacing w:after="0" w:line="240" w:lineRule="auto"/>
            </w:pPr>
            <w:r>
              <w:t>Search Filter</w:t>
            </w:r>
          </w:p>
        </w:tc>
        <w:tc>
          <w:tcPr>
            <w:tcW w:w="1422" w:type="dxa"/>
          </w:tcPr>
          <w:p w14:paraId="54881870">
            <w:pPr>
              <w:spacing w:after="0" w:line="240" w:lineRule="auto"/>
            </w:pPr>
            <w:r>
              <w:t>Renter</w:t>
            </w:r>
          </w:p>
        </w:tc>
        <w:tc>
          <w:tcPr>
            <w:tcW w:w="2226" w:type="dxa"/>
          </w:tcPr>
          <w:p w14:paraId="2F2E1363">
            <w:pPr>
              <w:spacing w:after="0" w:line="240" w:lineRule="auto"/>
            </w:pPr>
            <w:r>
              <w:t>Apply location/type filters while browsing</w:t>
            </w:r>
          </w:p>
        </w:tc>
        <w:tc>
          <w:tcPr>
            <w:tcW w:w="1277" w:type="dxa"/>
          </w:tcPr>
          <w:p w14:paraId="198940C3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095E172C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  <w:tr w14:paraId="70A3D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75A82075">
            <w:pPr>
              <w:spacing w:after="0" w:line="240" w:lineRule="auto"/>
            </w:pPr>
            <w:r>
              <w:t>US14</w:t>
            </w:r>
          </w:p>
        </w:tc>
        <w:tc>
          <w:tcPr>
            <w:tcW w:w="2397" w:type="dxa"/>
          </w:tcPr>
          <w:p w14:paraId="1D5B0CF6">
            <w:pPr>
              <w:spacing w:after="0" w:line="240" w:lineRule="auto"/>
            </w:pPr>
            <w:r>
              <w:t>Upload Property Images</w:t>
            </w:r>
          </w:p>
        </w:tc>
        <w:tc>
          <w:tcPr>
            <w:tcW w:w="1422" w:type="dxa"/>
          </w:tcPr>
          <w:p w14:paraId="7AB9EF1C">
            <w:pPr>
              <w:spacing w:after="0" w:line="240" w:lineRule="auto"/>
            </w:pPr>
            <w:r>
              <w:t>Owner</w:t>
            </w:r>
          </w:p>
        </w:tc>
        <w:tc>
          <w:tcPr>
            <w:tcW w:w="2226" w:type="dxa"/>
          </w:tcPr>
          <w:p w14:paraId="347A625B">
            <w:pPr>
              <w:spacing w:after="0" w:line="240" w:lineRule="auto"/>
            </w:pPr>
            <w:r>
              <w:t>Upload property images</w:t>
            </w:r>
          </w:p>
        </w:tc>
        <w:tc>
          <w:tcPr>
            <w:tcW w:w="1277" w:type="dxa"/>
          </w:tcPr>
          <w:p w14:paraId="3FF5D658">
            <w:pPr>
              <w:spacing w:after="0" w:line="240" w:lineRule="auto"/>
            </w:pPr>
            <w:r>
              <w:t>Medium</w:t>
            </w:r>
          </w:p>
        </w:tc>
        <w:tc>
          <w:tcPr>
            <w:tcW w:w="3929" w:type="dxa"/>
          </w:tcPr>
          <w:p w14:paraId="3BF42CF1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Divyasri,karuna</w:t>
            </w:r>
          </w:p>
        </w:tc>
      </w:tr>
      <w:tr w14:paraId="6E06C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 w14:paraId="212901B0">
            <w:pPr>
              <w:spacing w:after="0" w:line="240" w:lineRule="auto"/>
            </w:pPr>
            <w:r>
              <w:t>US15</w:t>
            </w:r>
          </w:p>
        </w:tc>
        <w:tc>
          <w:tcPr>
            <w:tcW w:w="2397" w:type="dxa"/>
          </w:tcPr>
          <w:p w14:paraId="27E01938">
            <w:pPr>
              <w:spacing w:after="0" w:line="240" w:lineRule="auto"/>
            </w:pPr>
            <w:r>
              <w:t>Role-Based Routing</w:t>
            </w:r>
          </w:p>
        </w:tc>
        <w:tc>
          <w:tcPr>
            <w:tcW w:w="1422" w:type="dxa"/>
          </w:tcPr>
          <w:p w14:paraId="1359BB4C">
            <w:pPr>
              <w:spacing w:after="0" w:line="240" w:lineRule="auto"/>
            </w:pPr>
            <w:r>
              <w:t>System</w:t>
            </w:r>
          </w:p>
        </w:tc>
        <w:tc>
          <w:tcPr>
            <w:tcW w:w="2226" w:type="dxa"/>
          </w:tcPr>
          <w:p w14:paraId="7D5E0FDE">
            <w:pPr>
              <w:spacing w:after="0" w:line="240" w:lineRule="auto"/>
            </w:pPr>
            <w:r>
              <w:t>Navigate user to their respective dashboard</w:t>
            </w:r>
          </w:p>
        </w:tc>
        <w:tc>
          <w:tcPr>
            <w:tcW w:w="1277" w:type="dxa"/>
          </w:tcPr>
          <w:p w14:paraId="0E74BE69">
            <w:pPr>
              <w:spacing w:after="0" w:line="240" w:lineRule="auto"/>
            </w:pPr>
            <w:r>
              <w:t>High</w:t>
            </w:r>
          </w:p>
        </w:tc>
        <w:tc>
          <w:tcPr>
            <w:tcW w:w="3929" w:type="dxa"/>
          </w:tcPr>
          <w:p w14:paraId="3AC343A8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all</w:t>
            </w:r>
          </w:p>
        </w:tc>
      </w:tr>
    </w:tbl>
    <w:p w14:paraId="54905EF7">
      <w:pPr>
        <w:pStyle w:val="3"/>
      </w:pPr>
      <w:r>
        <w:t>Sprint Planning</w:t>
      </w:r>
    </w:p>
    <w:p w14:paraId="69BCCBAF">
      <w:r>
        <w:br w:type="textWrapping"/>
      </w:r>
      <w:r>
        <w:t>The House</w:t>
      </w:r>
      <w:r>
        <w:rPr>
          <w:rFonts w:hint="default"/>
          <w:lang w:val="en-IN"/>
        </w:rPr>
        <w:t xml:space="preserve"> </w:t>
      </w:r>
      <w:r>
        <w:t>Hunt project was divided into 4 sprints, each lasting 6 days. The structure and goals of each sprint are as follows:</w:t>
      </w:r>
      <w:r>
        <w:br w:type="textWrapping"/>
      </w:r>
      <w:r>
        <w:br w:type="textWrapping"/>
      </w:r>
      <w:r>
        <w:t>• Sprint 1: Core user authentication and routing setup (US01, US02, US15)</w:t>
      </w:r>
      <w:r>
        <w:br w:type="textWrapping"/>
      </w:r>
      <w:r>
        <w:t>• Sprint 2: Property browsing, filtering, and detailed views (US03, US06, US13)</w:t>
      </w:r>
      <w:r>
        <w:br w:type="textWrapping"/>
      </w:r>
      <w:r>
        <w:t>• Sprint 3: Booking workflows and owner-side listings (US04, US05, US07, US08, US09, US14)</w:t>
      </w:r>
      <w:r>
        <w:br w:type="textWrapping"/>
      </w:r>
      <w:r>
        <w:t>• Sprint 4: Admin dashboard, access control, and analytics (US10, US11, US12)</w:t>
      </w:r>
      <w:r>
        <w:br w:type="textWrapping"/>
      </w:r>
    </w:p>
    <w:p w14:paraId="532E01B3">
      <w:r>
        <w:br w:type="textWrapping"/>
      </w:r>
      <w:r>
        <w:t>Each sprint was assigned story points based on complexity. Velocity and progress were monitored using a burndown chart, and feature completion was tracked sprint-wise to ensure release targets.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D807235"/>
    <w:rsid w:val="2948339C"/>
    <w:rsid w:val="3FE9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karuna pabolu</cp:lastModifiedBy>
  <dcterms:modified xsi:type="dcterms:W3CDTF">2025-06-27T14:49:01Z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8C187A671CC3475BBA8C116E2A83E872_13</vt:lpwstr>
  </property>
</Properties>
</file>